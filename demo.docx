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Risk Assessment</w:t>
      </w:r>
    </w:p>
    <w:p>
      <w:r>
        <w:t>This is a report of all the existing risks in your systems.</w:t>
      </w:r>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Linux Exploit Suggester identified several potential vulnerabilities (CVEs) in the system's kernel and sudo configuration. While the likelihood of successful exploitation depends on various factors, the presence of these vulnerabilities poses a significant risk.</w:t>
            </w:r>
          </w:p>
        </w:tc>
      </w:tr>
      <w:tr>
        <w:tc>
          <w:tcPr>
            <w:tcW w:type="dxa" w:w="4320"/>
          </w:tcPr>
          <w:p>
            <w:r>
              <w:t>Risk Likelihood</w:t>
            </w:r>
          </w:p>
        </w:tc>
        <w:tc>
          <w:tcPr>
            <w:tcW w:type="dxa" w:w="4320"/>
          </w:tcPr>
          <w:p>
            <w:r>
              <w:t>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Attackers could potentially exploit vulnerabilities in the system's kernel or sudo configuration to gain root privileges.</w:t>
            </w:r>
          </w:p>
        </w:tc>
      </w:tr>
      <w:tr>
        <w:tc>
          <w:tcPr>
            <w:tcW w:type="dxa" w:w="4320"/>
          </w:tcPr>
          <w:p>
            <w:r>
              <w:t>What to do</w:t>
            </w:r>
          </w:p>
        </w:tc>
        <w:tc>
          <w:tcPr>
            <w:tcW w:type="dxa" w:w="4320"/>
          </w:tcPr>
          <w:p>
            <w:r>
              <w:t>Update your system's kernel and sudo to the latest versions. Ensure that all security patches are applied. Contact your IT administrator or security professional for guidance on addressing these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revealed the presence of network discovery and port scanning tools (fping, bash, nc, nmap). An attacker could use these tools to map the system's network, identify open ports, and potentially exploit vulnerabilities.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use these tools to map the system's network, identify open ports, and potentially exploit vulnerabilities.</w:t>
            </w:r>
          </w:p>
        </w:tc>
      </w:tr>
      <w:tr>
        <w:tc>
          <w:tcPr>
            <w:tcW w:type="dxa" w:w="4320"/>
          </w:tcPr>
          <w:p>
            <w:r>
              <w:t>What to do</w:t>
            </w:r>
          </w:p>
        </w:tc>
        <w:tc>
          <w:tcPr>
            <w:tcW w:type="dxa" w:w="4320"/>
          </w:tcPr>
          <w:p>
            <w:r>
              <w:t>Restrict access to these tools. Only authorized personnel should have permission to use them. Regularly review and update your firewall rules to block unauthorized access attempts.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several writable configuration files, including systemd service files. An attacker could modify these files to compromise the system.</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Attackers could modify these files to compromise the system.</w:t>
            </w:r>
          </w:p>
        </w:tc>
      </w:tr>
      <w:tr>
        <w:tc>
          <w:tcPr>
            <w:tcW w:type="dxa" w:w="4320"/>
          </w:tcPr>
          <w:p>
            <w:r>
              <w:t>What to do</w:t>
            </w:r>
          </w:p>
        </w:tc>
        <w:tc>
          <w:tcPr>
            <w:tcW w:type="dxa" w:w="4320"/>
          </w:tcPr>
          <w:p>
            <w:r>
              <w:t>Make these configuration files read-only for all users except root. Regularly back up your configuration files to prevent data loss in case of accidental or malicious modification.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identified several SUID/SGID binaries. These files have elevated privileges and could be exploited by attackers to gain root access if vulnerabilities exist within them.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An attacker could gain root access if vulnerabilities exist within them.</w:t>
            </w:r>
          </w:p>
        </w:tc>
      </w:tr>
      <w:tr>
        <w:tc>
          <w:tcPr>
            <w:tcW w:type="dxa" w:w="4320"/>
          </w:tcPr>
          <w:p>
            <w:r>
              <w:t>What to do</w:t>
            </w:r>
          </w:p>
        </w:tc>
        <w:tc>
          <w:tcPr>
            <w:tcW w:type="dxa" w:w="4320"/>
          </w:tcPr>
          <w:p>
            <w:r>
              <w:t>Review all SUID/SGID binaries on the system. Ensure that they are necessary and up-to-date. If a binary is not needed, remove it. Regularly audit these binaries for vulnerabilities.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indicates that several security protections (AppArmor, grsecurity, PaX, Execshield, SELinux, Seccomp) are not enabled or are disabled. This significantly weakens the system's defenses against attacks.</w:t>
            </w:r>
          </w:p>
        </w:tc>
      </w:tr>
      <w:tr>
        <w:tc>
          <w:tcPr>
            <w:tcW w:type="dxa" w:w="4320"/>
          </w:tcPr>
          <w:p>
            <w:r>
              <w:t>Risk Likelihood</w:t>
            </w:r>
          </w:p>
        </w:tc>
        <w:tc>
          <w:tcPr>
            <w:tcW w:type="dxa" w:w="4320"/>
          </w:tcPr>
          <w:p>
            <w:r>
              <w:t>High</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significantly weakens the system's defenses against attacks.</w:t>
            </w:r>
          </w:p>
        </w:tc>
      </w:tr>
      <w:tr>
        <w:tc>
          <w:tcPr>
            <w:tcW w:type="dxa" w:w="4320"/>
          </w:tcPr>
          <w:p>
            <w:r>
              <w:t>What to do</w:t>
            </w:r>
          </w:p>
        </w:tc>
        <w:tc>
          <w:tcPr>
            <w:tcW w:type="dxa" w:w="4320"/>
          </w:tcPr>
          <w:p>
            <w:r>
              <w:t>Enable and configure these security protections. This will significantly improve the system's security posture. Consult your IT administrator or security professional for assistance with configuration.</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that several ports are open. These open ports could be exploited by attackers to gain unauthorized access to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These open ports could be exploited by attackers to gain unauthorized access to the system.</w:t>
            </w:r>
          </w:p>
        </w:tc>
      </w:tr>
      <w:tr>
        <w:tc>
          <w:tcPr>
            <w:tcW w:type="dxa" w:w="4320"/>
          </w:tcPr>
          <w:p>
            <w:r>
              <w:t>What to do</w:t>
            </w:r>
          </w:p>
        </w:tc>
        <w:tc>
          <w:tcPr>
            <w:tcW w:type="dxa" w:w="4320"/>
          </w:tcPr>
          <w:p>
            <w:r>
              <w:t>Review all open ports on the system. Close any unnecessary ports. Use a firewall to restrict access to necessary ports. Regularly review and update your firewall rules to block unauthorized access attempts.</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scan revealed the presence of sensitive data in various files, such as password hashes and API keys (if the '-r' parameter had been used). This data could be exploited by attackers.</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High</w:t>
            </w:r>
          </w:p>
        </w:tc>
      </w:tr>
      <w:tr>
        <w:tc>
          <w:tcPr>
            <w:tcW w:type="dxa" w:w="4320"/>
          </w:tcPr>
          <w:p>
            <w:r>
              <w:t>Impact of Risk on system</w:t>
            </w:r>
          </w:p>
        </w:tc>
        <w:tc>
          <w:tcPr>
            <w:tcW w:type="dxa" w:w="4320"/>
          </w:tcPr>
          <w:p>
            <w:r>
              <w:t>This data could be exploited by attackers.</w:t>
            </w:r>
          </w:p>
        </w:tc>
      </w:tr>
      <w:tr>
        <w:tc>
          <w:tcPr>
            <w:tcW w:type="dxa" w:w="4320"/>
          </w:tcPr>
          <w:p>
            <w:r>
              <w:t>What to do</w:t>
            </w:r>
          </w:p>
        </w:tc>
        <w:tc>
          <w:tcPr>
            <w:tcW w:type="dxa" w:w="4320"/>
          </w:tcPr>
          <w:p>
            <w:r>
              <w:t>Securely store sensitive data, such as password hashes and API keys. Use strong passwords and regularly change them. Encrypt sensitive data at rest and in transit. Implement access control measures to restrict access to sensitive data.</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Risk Likelihood</w:t>
            </w:r>
          </w:p>
        </w:tc>
        <w:tc>
          <w:tcPr>
            <w:tcW w:type="dxa" w:w="4320"/>
          </w:tcPr>
          <w:p>
            <w:r>
              <w:t>Very High</w:t>
            </w:r>
          </w:p>
        </w:tc>
      </w:tr>
      <w:tr>
        <w:tc>
          <w:tcPr>
            <w:tcW w:type="dxa" w:w="4320"/>
          </w:tcPr>
          <w:p>
            <w:r>
              <w:t>Risk Impact</w:t>
            </w:r>
          </w:p>
        </w:tc>
        <w:tc>
          <w:tcPr>
            <w:tcW w:type="dxa" w:w="4320"/>
          </w:tcPr>
          <w:p>
            <w:r>
              <w:t>Very High</w:t>
            </w:r>
          </w:p>
        </w:tc>
      </w:tr>
      <w:tr>
        <w:tc>
          <w:tcPr>
            <w:tcW w:type="dxa" w:w="4320"/>
          </w:tcPr>
          <w:p>
            <w:r>
              <w:t>Impact of Risk on system</w:t>
            </w:r>
          </w:p>
        </w:tc>
        <w:tc>
          <w:tcPr>
            <w:tcW w:type="dxa" w:w="4320"/>
          </w:tcPr>
          <w:p>
            <w:r>
              <w:t>Multiple vulnerabilities were identified in the system, including the presence of writable files in critical directories (/etc/passwd), SUID/SGID binaries with potential for privilege escalation, and the availability of network discovery and port scanning tools. These vulnerabilities, combined with the lack of several security protections, create a high likelihood of successful exploitation.</w:t>
            </w:r>
          </w:p>
        </w:tc>
      </w:tr>
      <w:tr>
        <w:tc>
          <w:tcPr>
            <w:tcW w:type="dxa" w:w="4320"/>
          </w:tcPr>
          <w:p>
            <w:r>
              <w:t>What to do</w:t>
            </w:r>
          </w:p>
        </w:tc>
        <w:tc>
          <w:tcPr>
            <w:tcW w:type="dxa" w:w="4320"/>
          </w:tcPr>
          <w:p>
            <w:r>
              <w:t>Because you are already root and you have identified several risks, you should immediately contact your IT administrator or security professional. They can help you secure your system and prevent unauthorized access. Do not attempt to fix these issues yourself unless you are an experienced IT professional.</w:t>
            </w:r>
          </w:p>
        </w:tc>
      </w:tr>
    </w:tbl>
    <w:p/>
    <w:tbl>
      <w:tblPr>
        <w:tblW w:type="auto" w:w="0"/>
        <w:tblLook w:firstColumn="1" w:firstRow="1" w:lastColumn="0" w:lastRow="0" w:noHBand="0" w:noVBand="1" w:val="04A0"/>
      </w:tblPr>
      <w:tblGrid>
        <w:gridCol w:w="4320"/>
        <w:gridCol w:w="4320"/>
      </w:tblGrid>
      <w:tr>
        <w:tc>
          <w:tcPr>
            <w:tcW w:type="dxa" w:w="4320"/>
          </w:tcPr>
          <w:p>
            <w:r>
              <w:t>Risk Statement</w:t>
            </w:r>
          </w:p>
        </w:tc>
        <w:tc>
          <w:tcPr>
            <w:tcW w:type="dxa" w:w="4320"/>
          </w:tcPr>
          <w:p>
            <w:r>
              <w:t>The Linpeas output shows environment variables containing sensitive information such as SSH_AGENT_PID and XAUTHORITY. While not directly exploitable, this information could aid an attacker in further compromising the system.</w:t>
            </w:r>
          </w:p>
        </w:tc>
      </w:tr>
      <w:tr>
        <w:tc>
          <w:tcPr>
            <w:tcW w:type="dxa" w:w="4320"/>
          </w:tcPr>
          <w:p>
            <w:r>
              <w:t>Risk Likelihood</w:t>
            </w:r>
          </w:p>
        </w:tc>
        <w:tc>
          <w:tcPr>
            <w:tcW w:type="dxa" w:w="4320"/>
          </w:tcPr>
          <w:p>
            <w:r>
              <w:t>Medium</w:t>
            </w:r>
          </w:p>
        </w:tc>
      </w:tr>
      <w:tr>
        <w:tc>
          <w:tcPr>
            <w:tcW w:type="dxa" w:w="4320"/>
          </w:tcPr>
          <w:p>
            <w:r>
              <w:t>Risk Impact</w:t>
            </w:r>
          </w:p>
        </w:tc>
        <w:tc>
          <w:tcPr>
            <w:tcW w:type="dxa" w:w="4320"/>
          </w:tcPr>
          <w:p>
            <w:r>
              <w:t>Medium</w:t>
            </w:r>
          </w:p>
        </w:tc>
      </w:tr>
      <w:tr>
        <w:tc>
          <w:tcPr>
            <w:tcW w:type="dxa" w:w="4320"/>
          </w:tcPr>
          <w:p>
            <w:r>
              <w:t>Impact of Risk on system</w:t>
            </w:r>
          </w:p>
        </w:tc>
        <w:tc>
          <w:tcPr>
            <w:tcW w:type="dxa" w:w="4320"/>
          </w:tcPr>
          <w:p>
            <w:r>
              <w:t>While not directly exploitable, this information could aid an attacker in further compromising the system.</w:t>
            </w:r>
          </w:p>
        </w:tc>
      </w:tr>
      <w:tr>
        <w:tc>
          <w:tcPr>
            <w:tcW w:type="dxa" w:w="4320"/>
          </w:tcPr>
          <w:p>
            <w:r>
              <w:t>What to do</w:t>
            </w:r>
          </w:p>
        </w:tc>
        <w:tc>
          <w:tcPr>
            <w:tcW w:type="dxa" w:w="4320"/>
          </w:tcPr>
          <w:p>
            <w:r>
              <w:t>Review the environment variables listed in the Linpeas output. If any contain sensitive information, remove or change them immediately. Consult your IT administrator for assistance if needed.</w:t>
            </w:r>
          </w:p>
        </w:tc>
      </w:tr>
    </w:tbl>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